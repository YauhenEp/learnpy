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News -------------------</w:t>
        <w:br/>
        <w:t>sfgsdfgsdfgdsg</w:t>
        <w:br/>
        <w:t>Location: sdgsdgdsgds 2025-04-20</w:t>
        <w:br/>
      </w:r>
    </w:p>
    <w:p>
      <w:r>
        <w:br/>
        <w:t>News -------------------</w:t>
        <w:br/>
        <w:t>ewfdsgsdgff</w:t>
        <w:br/>
        <w:t>Location: sgsdgds 2025-04-20</w:t>
        <w:br/>
      </w:r>
    </w:p>
    <w:p>
      <w:r>
        <w:br/>
        <w:t>News -------------------</w:t>
        <w:br/>
        <w:t>dsfgdsfdsf</w:t>
        <w:br/>
      </w:r>
    </w:p>
    <w:p>
      <w:r>
        <w:br/>
        <w:t>Private Add -------------------</w:t>
        <w:br/>
        <w:t>adddddddddddddd</w:t>
        <w:br/>
      </w:r>
    </w:p>
    <w:p>
      <w:r>
        <w:br/>
        <w:t>Fun Story -------------------</w:t>
        <w:br/>
        <w:t>Really funnu</w:t>
        <w:br/>
        <w:t>2025-04-20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